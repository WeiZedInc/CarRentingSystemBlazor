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70F4" w14:textId="77777777" w:rsidR="00C411CD" w:rsidRPr="00A57D80" w:rsidRDefault="00597BCB">
      <w:pPr>
        <w:pStyle w:val="1"/>
        <w:rPr>
          <w:rFonts w:ascii="Times New Roman" w:hAnsi="Times New Roman" w:cs="Times New Roman"/>
        </w:rPr>
      </w:pPr>
      <w:proofErr w:type="spellStart"/>
      <w:r w:rsidRPr="00A57D80">
        <w:rPr>
          <w:rFonts w:ascii="Times New Roman" w:hAnsi="Times New Roman" w:cs="Times New Roman"/>
        </w:rPr>
        <w:t>Система</w:t>
      </w:r>
      <w:proofErr w:type="spellEnd"/>
      <w:r w:rsidRPr="00A57D80">
        <w:rPr>
          <w:rFonts w:ascii="Times New Roman" w:hAnsi="Times New Roman" w:cs="Times New Roman"/>
        </w:rPr>
        <w:t xml:space="preserve"> </w:t>
      </w:r>
      <w:proofErr w:type="spellStart"/>
      <w:r w:rsidRPr="00A57D80">
        <w:rPr>
          <w:rFonts w:ascii="Times New Roman" w:hAnsi="Times New Roman" w:cs="Times New Roman"/>
        </w:rPr>
        <w:t>Оренди</w:t>
      </w:r>
      <w:proofErr w:type="spellEnd"/>
      <w:r w:rsidRPr="00A57D80">
        <w:rPr>
          <w:rFonts w:ascii="Times New Roman" w:hAnsi="Times New Roman" w:cs="Times New Roman"/>
        </w:rPr>
        <w:t xml:space="preserve"> </w:t>
      </w:r>
      <w:proofErr w:type="spellStart"/>
      <w:r w:rsidRPr="00A57D80">
        <w:rPr>
          <w:rFonts w:ascii="Times New Roman" w:hAnsi="Times New Roman" w:cs="Times New Roman"/>
        </w:rPr>
        <w:t>Автомобілів</w:t>
      </w:r>
      <w:proofErr w:type="spellEnd"/>
      <w:r w:rsidRPr="00A57D80">
        <w:rPr>
          <w:rFonts w:ascii="Times New Roman" w:hAnsi="Times New Roman" w:cs="Times New Roman"/>
        </w:rPr>
        <w:t xml:space="preserve"> (Car Renting System Blazor) - </w:t>
      </w:r>
      <w:proofErr w:type="spellStart"/>
      <w:r w:rsidRPr="00A57D80">
        <w:rPr>
          <w:rFonts w:ascii="Times New Roman" w:hAnsi="Times New Roman" w:cs="Times New Roman"/>
        </w:rPr>
        <w:t>Документація</w:t>
      </w:r>
      <w:proofErr w:type="spellEnd"/>
    </w:p>
    <w:p w14:paraId="6B6320D9" w14:textId="77777777" w:rsidR="00C411CD" w:rsidRPr="00A57D80" w:rsidRDefault="00597BCB">
      <w:pPr>
        <w:pStyle w:val="21"/>
        <w:rPr>
          <w:rFonts w:ascii="Times New Roman" w:hAnsi="Times New Roman" w:cs="Times New Roman"/>
          <w:sz w:val="28"/>
          <w:szCs w:val="28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54F0075D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Оренди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веб-застосунок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бронювати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автомобілі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оренди</w:t>
      </w:r>
      <w:proofErr w:type="spellEnd"/>
      <w:r w:rsidRPr="00A57D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управляти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автопарком і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замовленнями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574F3B" w14:textId="77777777" w:rsidR="00C411CD" w:rsidRPr="00A57D80" w:rsidRDefault="00597BC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</w:p>
    <w:p w14:paraId="670EADDE" w14:textId="4FB5F61E" w:rsidR="005731A6" w:rsidRDefault="00597BCB">
      <w:pPr>
        <w:rPr>
          <w:rFonts w:ascii="Times New Roman" w:hAnsi="Times New Roman" w:cs="Times New Roman"/>
          <w:sz w:val="28"/>
          <w:szCs w:val="28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Blazor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1A6">
        <w:rPr>
          <w:rFonts w:ascii="Times New Roman" w:hAnsi="Times New Roman" w:cs="Times New Roman"/>
          <w:sz w:val="28"/>
          <w:szCs w:val="28"/>
        </w:rPr>
        <w:t>WebApp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="005731A6" w:rsidRPr="005731A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731A6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5731A6">
        <w:rPr>
          <w:rFonts w:ascii="Times New Roman" w:hAnsi="Times New Roman" w:cs="Times New Roman"/>
          <w:sz w:val="28"/>
          <w:szCs w:val="28"/>
          <w:lang w:val="uk-UA"/>
        </w:rPr>
        <w:t>ерверна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Entity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D80">
        <w:rPr>
          <w:rFonts w:ascii="Times New Roman" w:hAnsi="Times New Roman" w:cs="Times New Roman"/>
          <w:sz w:val="28"/>
          <w:szCs w:val="28"/>
        </w:rPr>
        <w:t>Framework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D80">
        <w:rPr>
          <w:rFonts w:ascii="Times New Roman" w:hAnsi="Times New Roman" w:cs="Times New Roman"/>
          <w:sz w:val="28"/>
          <w:szCs w:val="28"/>
        </w:rPr>
        <w:t>Core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A57D80">
        <w:rPr>
          <w:rFonts w:ascii="Times New Roman" w:hAnsi="Times New Roman" w:cs="Times New Roman"/>
          <w:sz w:val="28"/>
          <w:szCs w:val="28"/>
        </w:rPr>
        <w:t>ORM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PostgreSQL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реляційна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HTML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57D80">
        <w:rPr>
          <w:rFonts w:ascii="Times New Roman" w:hAnsi="Times New Roman" w:cs="Times New Roman"/>
          <w:sz w:val="28"/>
          <w:szCs w:val="28"/>
        </w:rPr>
        <w:t>CSS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— 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Vultr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хостингова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платформа, на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розгорнуто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4EC49" w14:textId="04D2C043" w:rsidR="005731A6" w:rsidRDefault="005731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31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5731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контейнері.</w:t>
      </w:r>
    </w:p>
    <w:p w14:paraId="75C0B50F" w14:textId="5306E607" w:rsidR="005731A6" w:rsidRPr="005731A6" w:rsidRDefault="005731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Actions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реалізаціі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CD</w:t>
      </w:r>
      <w:r w:rsidRPr="0057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процесів.</w:t>
      </w:r>
    </w:p>
    <w:p w14:paraId="6272565F" w14:textId="77777777" w:rsidR="00C411CD" w:rsidRPr="005731A6" w:rsidRDefault="00597BCB">
      <w:pPr>
        <w:pStyle w:val="21"/>
        <w:rPr>
          <w:rFonts w:ascii="Times New Roman" w:hAnsi="Times New Roman" w:cs="Times New Roman"/>
          <w:sz w:val="28"/>
          <w:szCs w:val="28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7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</w:p>
    <w:p w14:paraId="57685420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7032C1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 систему</w:t>
      </w:r>
      <w:proofErr w:type="gram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Перегляд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дат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оренди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замовленнями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перегляд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статусів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скасування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активних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57FBDD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6640C0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автопарком: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замовленнями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перегляд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статусів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CEDC12" w14:textId="77777777" w:rsidR="00C411CD" w:rsidRPr="00A57D80" w:rsidRDefault="00597BC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Статуси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</w:p>
    <w:p w14:paraId="3CDD5B9B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Pending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Очікує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створене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очікує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адміністратором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CancelledByClient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Скасовано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скасував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до початку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оренди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Rejected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Відхилено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відхилив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доступного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причини.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Accepted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Підтверджено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підтвердив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зарезервовано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</w:rPr>
        <w:t>NeedToPayForDamage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оплатити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пошкодження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виявлено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пошкодження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сплатити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за ремонт.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A57D80">
        <w:rPr>
          <w:rFonts w:ascii="Times New Roman" w:hAnsi="Times New Roman" w:cs="Times New Roman"/>
          <w:sz w:val="28"/>
          <w:szCs w:val="28"/>
        </w:rPr>
        <w:t>Completed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(Завершено):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Оренда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завершена,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повернуто без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зауважень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102493" w14:textId="77777777" w:rsidR="00C411CD" w:rsidRPr="00A57D80" w:rsidRDefault="00597BC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системою</w:t>
      </w:r>
    </w:p>
    <w:p w14:paraId="6D57D804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</w:p>
    <w:p w14:paraId="5E070FA1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та пароль.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Підтвердьте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реєстрацію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натиснувши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кнопку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Увійдіть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 систему</w:t>
      </w:r>
      <w:proofErr w:type="gram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EF8F32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</w:p>
    <w:p w14:paraId="345546BC" w14:textId="532175F4" w:rsidR="00C411CD" w:rsidRPr="00BD596C" w:rsidRDefault="00597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1. На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головній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875E68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</w:p>
    <w:p w14:paraId="523D99E4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Забронювати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' на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вибраного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початку та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оренди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Підтвердьте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натиснувши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Підтвердити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Мої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20459F10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замовленнями</w:t>
      </w:r>
      <w:proofErr w:type="spellEnd"/>
    </w:p>
    <w:p w14:paraId="29F3FD7C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Мої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для перегляду</w:t>
      </w:r>
      <w:proofErr w:type="gram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деталей.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скасування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активного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Скасувати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10503B44" w14:textId="77777777" w:rsidR="00C411CD" w:rsidRPr="00A57D80" w:rsidRDefault="00597BCB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</w:p>
    <w:p w14:paraId="70FE6289" w14:textId="77777777" w:rsidR="00C411CD" w:rsidRPr="00A57D80" w:rsidRDefault="00597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Увійдіть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 систему</w:t>
      </w:r>
      <w:proofErr w:type="gram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обліковим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записом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автопарком' для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У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':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Переглядайте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Змінюйте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 стану.</w:t>
      </w:r>
    </w:p>
    <w:p w14:paraId="6A1722DE" w14:textId="77777777" w:rsidR="00C411CD" w:rsidRPr="00A57D80" w:rsidRDefault="00597BC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Контакти</w:t>
      </w:r>
      <w:proofErr w:type="spellEnd"/>
    </w:p>
    <w:p w14:paraId="14A19DA8" w14:textId="0721843C" w:rsidR="00C411CD" w:rsidRPr="005731A6" w:rsidRDefault="00E27F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- Автор: Волошин </w:t>
      </w:r>
      <w:r w:rsidRPr="00A57D8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57D80">
        <w:rPr>
          <w:rFonts w:ascii="Times New Roman" w:hAnsi="Times New Roman" w:cs="Times New Roman"/>
          <w:sz w:val="28"/>
          <w:szCs w:val="28"/>
        </w:rPr>
        <w:t>I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t>, Кирпотенко Ю.В</w:t>
      </w:r>
      <w:r w:rsidRPr="00A57D80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A57D80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A57D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https</w:t>
        </w:r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com</w:t>
        </w:r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WeiZedInc</w:t>
        </w:r>
        <w:proofErr w:type="spellEnd"/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CarRentingSystem</w:t>
        </w:r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B</w:t>
        </w:r>
        <w:r w:rsidR="00597BCB" w:rsidRPr="005731A6">
          <w:rPr>
            <w:rStyle w:val="aff8"/>
            <w:rFonts w:ascii="Times New Roman" w:hAnsi="Times New Roman" w:cs="Times New Roman"/>
            <w:sz w:val="28"/>
            <w:szCs w:val="28"/>
          </w:rPr>
          <w:t>lazor</w:t>
        </w:r>
        <w:proofErr w:type="spellEnd"/>
      </w:hyperlink>
    </w:p>
    <w:sectPr w:rsidR="00C411CD" w:rsidRPr="00573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864021">
    <w:abstractNumId w:val="8"/>
  </w:num>
  <w:num w:numId="2" w16cid:durableId="1359623458">
    <w:abstractNumId w:val="6"/>
  </w:num>
  <w:num w:numId="3" w16cid:durableId="1083263877">
    <w:abstractNumId w:val="5"/>
  </w:num>
  <w:num w:numId="4" w16cid:durableId="352154679">
    <w:abstractNumId w:val="4"/>
  </w:num>
  <w:num w:numId="5" w16cid:durableId="1028456715">
    <w:abstractNumId w:val="7"/>
  </w:num>
  <w:num w:numId="6" w16cid:durableId="418872901">
    <w:abstractNumId w:val="3"/>
  </w:num>
  <w:num w:numId="7" w16cid:durableId="1681423429">
    <w:abstractNumId w:val="2"/>
  </w:num>
  <w:num w:numId="8" w16cid:durableId="1813789005">
    <w:abstractNumId w:val="1"/>
  </w:num>
  <w:num w:numId="9" w16cid:durableId="147633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0BF"/>
    <w:rsid w:val="0029639D"/>
    <w:rsid w:val="00326F90"/>
    <w:rsid w:val="005731A6"/>
    <w:rsid w:val="00597BCB"/>
    <w:rsid w:val="006F4DCD"/>
    <w:rsid w:val="008B34F8"/>
    <w:rsid w:val="00A57D80"/>
    <w:rsid w:val="00AA1D8D"/>
    <w:rsid w:val="00B47730"/>
    <w:rsid w:val="00BD596C"/>
    <w:rsid w:val="00C411CD"/>
    <w:rsid w:val="00CB0664"/>
    <w:rsid w:val="00E27F01"/>
    <w:rsid w:val="00F65F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8A29C"/>
  <w14:defaultImageDpi w14:val="300"/>
  <w15:docId w15:val="{07152049-4623-45FA-947C-D61E4245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5731A6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5731A6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5731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iZedInc/CarRentingSystemBlaz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3B92F-B7BA-48B3-9642-BF804833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WeiZed Inc</cp:lastModifiedBy>
  <cp:revision>6</cp:revision>
  <dcterms:created xsi:type="dcterms:W3CDTF">2024-11-20T19:33:00Z</dcterms:created>
  <dcterms:modified xsi:type="dcterms:W3CDTF">2024-11-20T21:02:00Z</dcterms:modified>
  <cp:category/>
</cp:coreProperties>
</file>